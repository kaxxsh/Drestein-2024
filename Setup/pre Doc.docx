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92C6F2" w14:textId="77777777" w:rsidR="005F3C67" w:rsidRDefault="00000000">
      <w:pPr>
        <w:pStyle w:val="Heading1"/>
      </w:pPr>
      <w:r>
        <w:t>Web Development Bootcamp Setup Guide</w:t>
      </w:r>
    </w:p>
    <w:p w14:paraId="23E6F414" w14:textId="77777777" w:rsidR="005F3C67" w:rsidRDefault="00000000">
      <w:pPr>
        <w:pStyle w:val="Heading2"/>
      </w:pPr>
      <w:r>
        <w:t>1. Install VS Code</w:t>
      </w:r>
    </w:p>
    <w:p w14:paraId="6E2E65A6" w14:textId="77777777" w:rsidR="005F3C67" w:rsidRDefault="00000000">
      <w:r>
        <w:br/>
        <w:t>- Go to the VS Code download page: https://code.visualstudio.com/</w:t>
      </w:r>
      <w:r>
        <w:br/>
        <w:t>- Download the installer for your operating system (Windows, macOS, or Linux).</w:t>
      </w:r>
      <w:r>
        <w:br/>
        <w:t>- Follow the instructions to install:</w:t>
      </w:r>
      <w:r>
        <w:br/>
        <w:t xml:space="preserve">    - On Windows, run the .exe file.</w:t>
      </w:r>
      <w:r>
        <w:br/>
        <w:t xml:space="preserve">    - On macOS, drag the Visual Studio Code.app to the Applications folder.</w:t>
      </w:r>
      <w:r>
        <w:br/>
        <w:t>- Once installed, launch VS Code and customize the settings if needed.</w:t>
      </w:r>
      <w:r>
        <w:br/>
      </w:r>
    </w:p>
    <w:p w14:paraId="04FE8EF7" w14:textId="77777777" w:rsidR="005F3C67" w:rsidRDefault="00000000">
      <w:pPr>
        <w:pStyle w:val="Heading2"/>
      </w:pPr>
      <w:r>
        <w:t>2. Install Node.js</w:t>
      </w:r>
    </w:p>
    <w:p w14:paraId="34BF3E5F" w14:textId="77777777" w:rsidR="005F3C67" w:rsidRDefault="00000000">
      <w:r>
        <w:br/>
        <w:t>- Visit the Node.js website: https://nodejs.org/</w:t>
      </w:r>
      <w:r>
        <w:br/>
        <w:t>- Download the LTS (Long Term Support) version, which is the most stable for development.</w:t>
      </w:r>
      <w:r>
        <w:br/>
        <w:t>- Run the installer and follow the prompts.</w:t>
      </w:r>
      <w:r>
        <w:br/>
        <w:t xml:space="preserve">    - Make sure to check the option that installs npm (Node Package Manager), which is bundled with Node.js.</w:t>
      </w:r>
      <w:r>
        <w:br/>
        <w:t>- Verify the installation by opening a terminal and typing:</w:t>
      </w:r>
      <w:r>
        <w:br/>
        <w:t xml:space="preserve">    node -v</w:t>
      </w:r>
      <w:r>
        <w:br/>
        <w:t xml:space="preserve">    npm -v</w:t>
      </w:r>
      <w:r>
        <w:br/>
        <w:t>- This should return the versions of Node.js and npm installed.</w:t>
      </w:r>
      <w:r>
        <w:br/>
      </w:r>
    </w:p>
    <w:p w14:paraId="27C89589" w14:textId="77777777" w:rsidR="005F3C67" w:rsidRDefault="00000000">
      <w:pPr>
        <w:pStyle w:val="Heading2"/>
      </w:pPr>
      <w:r>
        <w:t>3. Install MongoDB Compass</w:t>
      </w:r>
    </w:p>
    <w:p w14:paraId="551D6623" w14:textId="77777777" w:rsidR="005F3C67" w:rsidRDefault="00000000">
      <w:r>
        <w:br/>
        <w:t>- Go to the MongoDB Compass download page: https://www.mongodb.com/try/download/compass</w:t>
      </w:r>
      <w:r>
        <w:br/>
        <w:t>- Choose your operating system and download the installer.</w:t>
      </w:r>
      <w:r>
        <w:br/>
        <w:t>- Run the installer and follow the steps to complete the installation.</w:t>
      </w:r>
      <w:r>
        <w:br/>
        <w:t>- After installation, open MongoDB Compass and set up a connection if you want to test it with a local or cloud MongoDB database.</w:t>
      </w:r>
      <w:r>
        <w:br/>
      </w:r>
    </w:p>
    <w:p w14:paraId="63E41D7C" w14:textId="77777777" w:rsidR="005F3C67" w:rsidRDefault="00000000">
      <w:pPr>
        <w:pStyle w:val="Heading2"/>
      </w:pPr>
      <w:r>
        <w:t>4. Verify the Setup</w:t>
      </w:r>
    </w:p>
    <w:p w14:paraId="414C16E8" w14:textId="77777777" w:rsidR="005F3C67" w:rsidRDefault="00000000">
      <w:r>
        <w:br/>
        <w:t>- Ensure that each tool (VS Code, Node.js, and MongoDB Compass) is accessible and working by launching each application.</w:t>
      </w:r>
      <w:r>
        <w:br/>
      </w:r>
    </w:p>
    <w:sectPr w:rsidR="005F3C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24015383">
    <w:abstractNumId w:val="8"/>
  </w:num>
  <w:num w:numId="2" w16cid:durableId="2082171481">
    <w:abstractNumId w:val="6"/>
  </w:num>
  <w:num w:numId="3" w16cid:durableId="1726677955">
    <w:abstractNumId w:val="5"/>
  </w:num>
  <w:num w:numId="4" w16cid:durableId="1760131418">
    <w:abstractNumId w:val="4"/>
  </w:num>
  <w:num w:numId="5" w16cid:durableId="506483823">
    <w:abstractNumId w:val="7"/>
  </w:num>
  <w:num w:numId="6" w16cid:durableId="1687974388">
    <w:abstractNumId w:val="3"/>
  </w:num>
  <w:num w:numId="7" w16cid:durableId="1835760839">
    <w:abstractNumId w:val="2"/>
  </w:num>
  <w:num w:numId="8" w16cid:durableId="1955332738">
    <w:abstractNumId w:val="1"/>
  </w:num>
  <w:num w:numId="9" w16cid:durableId="115706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5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F3C67"/>
    <w:rsid w:val="00940F9A"/>
    <w:rsid w:val="00A8766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D51EFB"/>
  <w14:defaultImageDpi w14:val="300"/>
  <w15:docId w15:val="{A17092C0-A26E-8E45-86B8-EF8D37352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M, Kameshwaran</cp:lastModifiedBy>
  <cp:revision>2</cp:revision>
  <dcterms:created xsi:type="dcterms:W3CDTF">2024-11-01T05:04:00Z</dcterms:created>
  <dcterms:modified xsi:type="dcterms:W3CDTF">2024-11-01T05:04:00Z</dcterms:modified>
  <cp:category/>
</cp:coreProperties>
</file>